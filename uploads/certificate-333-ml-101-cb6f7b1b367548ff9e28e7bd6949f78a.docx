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0"/>
        </w:rPr>
        <w:t>Сертификат о прохождении курса</w:t>
      </w:r>
    </w:p>
    <w:p/>
    <w:p>
      <w:r>
        <w:rPr>
          <w:sz w:val="24"/>
        </w:rPr>
        <w:t xml:space="preserve">Настоящий сертификат подтверждает, что </w:t>
      </w:r>
      <w:r>
        <w:rPr>
          <w:b/>
          <w:sz w:val="24"/>
        </w:rPr>
        <w:t>333 (new@gmail.com)</w:t>
      </w:r>
      <w:r>
        <w:rPr>
          <w:sz w:val="24"/>
        </w:rPr>
        <w:t xml:space="preserve"> успешно завершил(а) курс </w:t>
      </w:r>
      <w:r>
        <w:rPr>
          <w:b/>
        </w:rPr>
        <w:t>ML 101</w:t>
      </w:r>
    </w:p>
    <w:p/>
    <w:p>
      <w:r>
        <w:t>Дата выдачи: 07.09.2025</w:t>
      </w:r>
      <w:r>
        <w:br/>
        <w:br/>
      </w:r>
      <w:r>
        <w:t>Выдано: Московский университет</w:t>
      </w:r>
    </w:p>
    <w:p/>
    <w:p>
      <w:r>
        <w:t>Подпись: 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